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Recommendation System using Collaborative Filtering</w:t>
      </w:r>
    </w:p>
    <w:p>
      <w:pPr>
        <w:pStyle w:val="Heading1"/>
      </w:pPr>
      <w:r>
        <w:t>1. Introduction</w:t>
      </w:r>
    </w:p>
    <w:p>
      <w:r>
        <w:t>This project demonstrates a simple movie recommendation system using user-user collaborative filtering. We use the MovieLens 100k dataset and implement the recommender system using Python and the Surprise library.</w:t>
      </w:r>
    </w:p>
    <w:p>
      <w:pPr>
        <w:pStyle w:val="Heading1"/>
      </w:pPr>
      <w:r>
        <w:t>2. Objective</w:t>
      </w:r>
    </w:p>
    <w:p>
      <w:r>
        <w:t>To build a movie recommender system that can predict ratings and suggest movies to users based on their historical preferences.</w:t>
      </w:r>
    </w:p>
    <w:p>
      <w:pPr>
        <w:pStyle w:val="Heading1"/>
      </w:pPr>
      <w:r>
        <w:t>3. Dataset</w:t>
      </w:r>
    </w:p>
    <w:p>
      <w:r>
        <w:t>The dataset used is the MovieLens 100k dataset. It contains 100,000 ratings (1-5) from 943 users on 1682 movies. Each user has rated at least 20 movies.</w:t>
      </w:r>
    </w:p>
    <w:p>
      <w:pPr>
        <w:pStyle w:val="Heading1"/>
      </w:pPr>
      <w:r>
        <w:t>4. Tools &amp; Technologies</w:t>
      </w:r>
    </w:p>
    <w:p>
      <w:r>
        <w:t>- Python</w:t>
        <w:br/>
        <w:t>- Pandas</w:t>
        <w:br/>
        <w:t>- Surprise</w:t>
        <w:br/>
        <w:t>- Jupyter Notebook</w:t>
        <w:br/>
        <w:t>- Matplotlib</w:t>
      </w:r>
    </w:p>
    <w:p>
      <w:pPr>
        <w:pStyle w:val="Heading1"/>
      </w:pPr>
      <w:r>
        <w:t>5. Methodology</w:t>
      </w:r>
    </w:p>
    <w:p>
      <w:r>
        <w:t>1. Load and explore the dataset.</w:t>
        <w:br/>
        <w:t>2. Preprocess the data using Surprise.</w:t>
        <w:br/>
        <w:t>3. Train a KNN-based collaborative filtering model.</w:t>
        <w:br/>
        <w:t>4. Predict ratings on the test set.</w:t>
        <w:br/>
        <w:t>5. Evaluate the model using RMSE.</w:t>
        <w:br/>
        <w:t>6. Generate top-N recommendations for each user.</w:t>
      </w:r>
    </w:p>
    <w:p>
      <w:pPr>
        <w:pStyle w:val="Heading1"/>
      </w:pPr>
      <w:r>
        <w:t>6. Code Overview</w:t>
      </w:r>
    </w:p>
    <w:p>
      <w:r>
        <w:t>The code is implemented using the Surprise library. We use cosine similarity and a KNNBasic algorithm to perform collaborative filtering.</w:t>
      </w:r>
    </w:p>
    <w:p>
      <w:pPr>
        <w:pStyle w:val="Heading1"/>
      </w:pPr>
      <w:r>
        <w:t>7. Results</w:t>
      </w:r>
    </w:p>
    <w:p>
      <w:r>
        <w:t>The model successfully predicts ratings and provides top-N movie recommendations for users. Root Mean Squared Error (RMSE) is used to evaluate performance, with an RMSE around 1.0-1.1 indicating reasonable predictions.</w:t>
      </w:r>
    </w:p>
    <w:p>
      <w:pPr>
        <w:pStyle w:val="Heading1"/>
      </w:pPr>
      <w:r>
        <w:t>8. Conclusion</w:t>
      </w:r>
    </w:p>
    <w:p>
      <w:r>
        <w:t>The collaborative filtering-based recommender system demonstrates how user behavior can be used to provide personalized recommendations. This project can be extended by incorporating content-based features or deep learning.</w:t>
      </w:r>
    </w:p>
    <w:p>
      <w:pPr>
        <w:pStyle w:val="Heading1"/>
      </w:pPr>
      <w:r>
        <w:t>9. Future Work</w:t>
      </w:r>
    </w:p>
    <w:p>
      <w:r>
        <w:t>Future improvements include:</w:t>
        <w:br/>
        <w:t>- Hybrid recommendation systems</w:t>
        <w:br/>
        <w:t>- Streamlit/Flask-based web interface</w:t>
        <w:br/>
        <w:t>- Integration with real-time user interaction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